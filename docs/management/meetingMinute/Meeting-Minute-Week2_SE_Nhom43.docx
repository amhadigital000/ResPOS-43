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D2" w:rsidRPr="001A1A29" w:rsidRDefault="001A1A29">
      <w:pPr>
        <w:jc w:val="center"/>
        <w:rPr>
          <w:rFonts w:ascii="Times New Roman" w:eastAsia="SimSu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b/>
        </w:rPr>
        <w:t>Biên bản họp nhóm tuần 2</w:t>
      </w:r>
    </w:p>
    <w:tbl>
      <w:tblPr>
        <w:tblStyle w:val="Style1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3128"/>
        <w:gridCol w:w="1377"/>
        <w:gridCol w:w="1933"/>
      </w:tblGrid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Pr="00EE01DA" w:rsidRDefault="00D2170D" w:rsidP="00E36B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 xml:space="preserve">Buổi họp tuần </w:t>
            </w:r>
            <w:r w:rsidR="00E36B7F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môn </w:t>
            </w:r>
            <w:r w:rsidR="00EE01DA">
              <w:rPr>
                <w:rFonts w:ascii="Times New Roman" w:eastAsia="Times New Roman" w:hAnsi="Times New Roman" w:cs="Times New Roman"/>
                <w:lang w:val="en-US"/>
              </w:rPr>
              <w:t>Công nghệ phần mềm</w:t>
            </w:r>
          </w:p>
        </w:tc>
      </w:tr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họp: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EE01DA" w:rsidP="00E36B7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36B7F">
              <w:rPr>
                <w:rFonts w:ascii="Times New Roman" w:eastAsia="Times New Roman" w:hAnsi="Times New Roman" w:cs="Times New Roman"/>
                <w:lang w:val="en-US"/>
              </w:rPr>
              <w:t>22</w:t>
            </w:r>
            <w:r w:rsidR="00D2170D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="00D2170D">
              <w:rPr>
                <w:rFonts w:ascii="Times New Roman" w:eastAsia="Times New Roman" w:hAnsi="Times New Roman" w:cs="Times New Roman"/>
              </w:rPr>
              <w:t>/2021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gian: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20h - 21h</w:t>
            </w:r>
          </w:p>
        </w:tc>
      </w:tr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Mục đích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Pr="00E36B7F" w:rsidRDefault="00EE01DA" w:rsidP="00E36B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Cuộc họp </w:t>
            </w:r>
            <w:r w:rsidR="00E36B7F">
              <w:rPr>
                <w:rFonts w:ascii="Times New Roman" w:eastAsia="Times New Roman" w:hAnsi="Times New Roman" w:cs="Times New Roman"/>
                <w:lang w:val="en-US"/>
              </w:rPr>
              <w:t>thứ 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="00E36B7F">
              <w:rPr>
                <w:rFonts w:ascii="Times New Roman" w:eastAsia="Times New Roman" w:hAnsi="Times New Roman" w:cs="Times New Roman"/>
                <w:lang w:val="en-US"/>
              </w:rPr>
              <w:t>Review lại task 1 và giới thiệu tổng quan task 2</w:t>
            </w:r>
          </w:p>
        </w:tc>
      </w:tr>
      <w:tr w:rsidR="00ED02D2"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Người duy trì buổi họp:</w:t>
            </w:r>
          </w:p>
        </w:tc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Pr="00EE01DA" w:rsidRDefault="00E36B7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Huỳnh Đình Quang Khải</w:t>
            </w:r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tbl>
      <w:tblPr>
        <w:tblStyle w:val="Style1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D02D2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Thành viên tham gia.</w:t>
            </w:r>
          </w:p>
        </w:tc>
      </w:tr>
      <w:tr w:rsidR="00ED02D2" w:rsidTr="00EE01DA">
        <w:trPr>
          <w:trHeight w:val="52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 Tuấn Uy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1915865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Hà Phương Điền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1913016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Thái Đình Khả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1913763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Thành Đạt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2012398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</w:rPr>
              <w:t>Huỳnh Đình Quang Khải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1812612</w:t>
            </w:r>
          </w:p>
        </w:tc>
      </w:tr>
      <w:tr w:rsidR="00ED02D2" w:rsidTr="00EE01DA">
        <w:trPr>
          <w:trHeight w:val="5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Nguyễn Ngọc Hanh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D2170D" w:rsidP="00EE01DA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E0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1610851</w:t>
            </w:r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tbl>
      <w:tblPr>
        <w:tblStyle w:val="Style1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Nội dung cuộc họp.</w:t>
            </w:r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02D2" w:rsidRDefault="00E36B7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Review đánh giá lại quá trình làm việc và kết quả task 1</w:t>
            </w:r>
          </w:p>
        </w:tc>
      </w:tr>
      <w:tr w:rsidR="00CF37C6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7C6" w:rsidRDefault="00CF37C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Tham khảo framework dự tính cho tương lai</w:t>
            </w:r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543090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hảo luận và giới thiệu cách vẽ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activity diagram cho task 2.1</w:t>
            </w:r>
            <w:r w:rsidR="00D2170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543090" w:rsidP="00EE01DA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hảo luận và giới thiệu cách vẽ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sequence diagram cho task 2.2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ED02D2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090" w:rsidRPr="00CF37C6" w:rsidRDefault="00543090" w:rsidP="00CF37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Thảo luận và giới thiệu sơ về class diagram</w:t>
            </w:r>
          </w:p>
        </w:tc>
      </w:tr>
      <w:tr w:rsidR="00CF37C6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37C6" w:rsidRDefault="00CF37C6" w:rsidP="00CF37C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Phân chia công việc</w:t>
            </w:r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p w:rsidR="00ED02D2" w:rsidRDefault="00D2170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Phân chia công việc</w:t>
      </w:r>
      <w:r w:rsidR="003716D0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dự kiến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ED02D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Pr="003716D0" w:rsidRDefault="003716D0">
            <w:pPr>
              <w:spacing w:after="0" w:line="240" w:lineRule="auto"/>
              <w:ind w:left="360"/>
              <w:jc w:val="center"/>
              <w:rPr>
                <w:rFonts w:ascii="Times New Roman" w:eastAsia="DengXian" w:hAnsi="Times New Roman" w:cs="Times New Roman" w:hint="eastAsia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Task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2" w:rsidRDefault="00D2170D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Người thực hiện:</w:t>
            </w:r>
          </w:p>
        </w:tc>
      </w:tr>
      <w:tr w:rsidR="00ED02D2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A35B0E" w:rsidRDefault="00A35B0E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Task 2.1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DA" w:rsidRDefault="00A35B0E" w:rsidP="00EE01D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Nguyễn Thành Đạt</w:t>
            </w:r>
            <w:r w:rsidR="00EE01DA">
              <w:rPr>
                <w:rFonts w:ascii="Times New Roman" w:eastAsia="Times New Roman" w:hAnsi="Times New Roman" w:cs="Times New Roman"/>
                <w:lang w:val="en-US"/>
              </w:rPr>
              <w:t>, Thái Đình Khả</w:t>
            </w:r>
            <w:r w:rsidR="00157F9A">
              <w:rPr>
                <w:rFonts w:ascii="Times New Roman" w:eastAsia="Times New Roman" w:hAnsi="Times New Roman" w:cs="Times New Roman"/>
                <w:lang w:val="en-US"/>
              </w:rPr>
              <w:t>, Mai Huỳnh Hữu Tín</w:t>
            </w:r>
          </w:p>
          <w:p w:rsidR="00ED02D2" w:rsidRDefault="00ED02D2" w:rsidP="00EE01D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ED02D2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A35B0E" w:rsidRDefault="00A35B0E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Task 2.2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EE01DA" w:rsidRDefault="00EE01DA" w:rsidP="00A35B0E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Nguyễn Ngọc Hanh, Hà Phương Điền</w:t>
            </w:r>
          </w:p>
        </w:tc>
      </w:tr>
      <w:tr w:rsidR="00ED02D2" w:rsidTr="00EE01D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2" w:rsidRPr="00A35B0E" w:rsidRDefault="00A35B0E" w:rsidP="00EE01DA">
            <w:pPr>
              <w:spacing w:after="0" w:line="276" w:lineRule="auto"/>
              <w:ind w:left="72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Task 2.3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1DA" w:rsidRPr="00EE01DA" w:rsidRDefault="00EE01DA" w:rsidP="0041177A">
            <w:pPr>
              <w:spacing w:after="0" w:line="276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Lê Tuấn Uy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="00A35B0E">
              <w:rPr>
                <w:rFonts w:ascii="Times New Roman" w:eastAsia="Times New Roman" w:hAnsi="Times New Roman" w:cs="Times New Roman"/>
                <w:lang w:val="en-US"/>
              </w:rPr>
              <w:t>Huỳnh Đình Quang Khải</w:t>
            </w:r>
            <w:bookmarkStart w:id="1" w:name="_GoBack"/>
            <w:bookmarkEnd w:id="1"/>
          </w:p>
        </w:tc>
      </w:tr>
    </w:tbl>
    <w:p w:rsidR="00ED02D2" w:rsidRDefault="00ED02D2">
      <w:pPr>
        <w:rPr>
          <w:rFonts w:ascii="Times New Roman" w:eastAsia="Times New Roman" w:hAnsi="Times New Roman" w:cs="Times New Roman"/>
        </w:rPr>
      </w:pPr>
    </w:p>
    <w:sectPr w:rsidR="00ED02D2" w:rsidSect="00ED02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AA0" w:rsidRDefault="00FE2AA0">
      <w:pPr>
        <w:spacing w:line="240" w:lineRule="auto"/>
      </w:pPr>
      <w:r>
        <w:separator/>
      </w:r>
    </w:p>
  </w:endnote>
  <w:endnote w:type="continuationSeparator" w:id="0">
    <w:p w:rsidR="00FE2AA0" w:rsidRDefault="00FE2A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AA0" w:rsidRDefault="00FE2AA0">
      <w:pPr>
        <w:spacing w:after="0"/>
      </w:pPr>
      <w:r>
        <w:separator/>
      </w:r>
    </w:p>
  </w:footnote>
  <w:footnote w:type="continuationSeparator" w:id="0">
    <w:p w:rsidR="00FE2AA0" w:rsidRDefault="00FE2A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02D2"/>
    <w:rsid w:val="00080768"/>
    <w:rsid w:val="00157F9A"/>
    <w:rsid w:val="001A1A29"/>
    <w:rsid w:val="003233C2"/>
    <w:rsid w:val="003716D0"/>
    <w:rsid w:val="0041177A"/>
    <w:rsid w:val="00543090"/>
    <w:rsid w:val="00972FE3"/>
    <w:rsid w:val="009819E0"/>
    <w:rsid w:val="00A35B0E"/>
    <w:rsid w:val="00AA304B"/>
    <w:rsid w:val="00CF37C6"/>
    <w:rsid w:val="00D2170D"/>
    <w:rsid w:val="00E36B7F"/>
    <w:rsid w:val="00ED02D2"/>
    <w:rsid w:val="00EE01DA"/>
    <w:rsid w:val="00FE2AA0"/>
    <w:rsid w:val="7C624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0500"/>
  <w15:docId w15:val="{28C4581E-DC26-4233-A801-B7D3AFD6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2D2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rsid w:val="00ED02D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D02D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D02D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ED02D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D02D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D02D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sid w:val="00ED02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ED0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rsid w:val="00ED02D2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rsid w:val="00ED02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D02D2"/>
    <w:pPr>
      <w:ind w:left="720"/>
      <w:contextualSpacing/>
    </w:pPr>
  </w:style>
  <w:style w:type="table" w:customStyle="1" w:styleId="Style15">
    <w:name w:val="_Style 15"/>
    <w:basedOn w:val="TableNormal1"/>
    <w:rsid w:val="00ED02D2"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1"/>
    <w:rsid w:val="00ED02D2"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1"/>
    <w:rsid w:val="00ED02D2"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1"/>
    <w:rsid w:val="00ED02D2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etJpLzvDLIHCx0xzmuG+CJz9hA==">AMUW2mU57i8az+soiS9ORuDeZVFrH0QRQNXTiXQ1cBKDbRjJSVgpZKhNbMRGwaxf0cv928AcB3xtHg1pFW2zqCvS2mvtld4tjIV/6Q5KLI84zKGIv9IuyxQKy425OiLQtSEAsDcIbWbo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Truong</dc:creator>
  <cp:lastModifiedBy>Admin</cp:lastModifiedBy>
  <cp:revision>11</cp:revision>
  <dcterms:created xsi:type="dcterms:W3CDTF">2021-04-07T13:39:00Z</dcterms:created>
  <dcterms:modified xsi:type="dcterms:W3CDTF">2021-10-02T13:04:00Z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6868DC15B6094DCF91F77220F64D37DD</vt:lpwstr>
  </property>
</Properties>
</file>