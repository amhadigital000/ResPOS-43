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F" w:rsidRDefault="009359F3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Biên bản họp nhóm tuần </w:t>
      </w:r>
      <w:r>
        <w:rPr>
          <w:rFonts w:ascii="Times New Roman" w:eastAsia="Times New Roman" w:hAnsi="Times New Roman" w:cs="Times New Roman"/>
          <w:b/>
          <w:lang w:val="en-US"/>
        </w:rPr>
        <w:t>1</w:t>
      </w:r>
    </w:p>
    <w:tbl>
      <w:tblPr>
        <w:tblStyle w:val="Style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3128"/>
        <w:gridCol w:w="1377"/>
        <w:gridCol w:w="1933"/>
      </w:tblGrid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Buổi họp tuần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môn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Công nghệ phần mềm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 - 21h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Pr="00DD0D4F" w:rsidRDefault="009359F3" w:rsidP="00DD0D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Thảo luận về </w:t>
            </w:r>
            <w:r w:rsidR="00DD0D4F">
              <w:rPr>
                <w:rFonts w:ascii="Times New Roman" w:eastAsia="Times New Roman" w:hAnsi="Times New Roman" w:cs="Times New Roman"/>
                <w:lang w:val="en-US"/>
              </w:rPr>
              <w:t>task 3</w:t>
            </w:r>
          </w:p>
        </w:tc>
      </w:tr>
      <w:tr w:rsidR="003321CF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duy trì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AC29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C295E">
              <w:rPr>
                <w:rFonts w:ascii="Times New Roman" w:eastAsia="Times New Roman" w:hAnsi="Times New Roman" w:cs="Times New Roman"/>
              </w:rPr>
              <w:t>Huỳnh Đình Quang Khải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21CF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Thành viên tham gia.</w:t>
            </w:r>
          </w:p>
        </w:tc>
      </w:tr>
      <w:tr w:rsidR="003321CF">
        <w:trPr>
          <w:trHeight w:val="5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 w:rsidR="003321CF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cuộc họp.</w:t>
            </w:r>
          </w:p>
        </w:tc>
      </w:tr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Nhóm thảo luận và xác định </w:t>
            </w:r>
            <w:r>
              <w:rPr>
                <w:rFonts w:ascii="Times New Roman" w:eastAsia="Times New Roman" w:hAnsi="Times New Roman"/>
                <w:color w:val="000000"/>
              </w:rPr>
              <w:t>architectural approach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 sẽ sử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3321CF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Nhóm xác định các chức năng cơ bản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để vẽ 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implementation diagram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Bao gồm các chức năng: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hức năng liên quan đến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đặt hàng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Chức năng liên quan đến việc quản lí hệ thống.</w:t>
            </w:r>
          </w:p>
          <w:p w:rsidR="003321CF" w:rsidRDefault="009359F3">
            <w:pPr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hức năng liên quan đến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thanh toán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3321CF" w:rsidRDefault="003321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p w:rsidR="003321CF" w:rsidRDefault="009359F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Phân chia công việc.</w:t>
      </w:r>
    </w:p>
    <w:p w:rsidR="003321CF" w:rsidRDefault="009359F3">
      <w:pPr>
        <w:ind w:left="360"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/>
          <w:color w:val="000000"/>
          <w:lang w:val="en-US"/>
        </w:rPr>
        <w:t>A</w:t>
      </w:r>
      <w:r>
        <w:rPr>
          <w:rFonts w:ascii="Times New Roman" w:eastAsia="Times New Roman" w:hAnsi="Times New Roman"/>
          <w:color w:val="000000"/>
        </w:rPr>
        <w:t>rchitectural approach</w:t>
      </w:r>
      <w:r>
        <w:rPr>
          <w:rFonts w:ascii="Times New Roman" w:eastAsia="Times New Roman" w:hAnsi="Times New Roman"/>
          <w:color w:val="000000"/>
          <w:lang w:val="en-US"/>
        </w:rPr>
        <w:t xml:space="preserve"> : </w:t>
      </w:r>
      <w:r w:rsidR="00EA73F3">
        <w:rPr>
          <w:rFonts w:ascii="Times New Roman" w:eastAsia="Times New Roman" w:hAnsi="Times New Roman"/>
          <w:color w:val="000000"/>
          <w:lang w:val="en-US"/>
        </w:rPr>
        <w:t>Khải</w:t>
      </w:r>
      <w:bookmarkStart w:id="1" w:name="_GoBack"/>
      <w:bookmarkEnd w:id="1"/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Implementation diagram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1CF" w:rsidRDefault="00935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hiện:</w:t>
            </w:r>
          </w:p>
        </w:tc>
      </w:tr>
      <w:tr w:rsidR="003321CF">
        <w:trPr>
          <w:trHeight w:val="3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iên quan đến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đặt hàng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Hà Phương Điền,  Nguyễn Ngọc Hanh</w:t>
            </w:r>
          </w:p>
        </w:tc>
      </w:tr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Liên quan đến việc quản lí hệ thống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Huỳnh Đình Quang Khải, Lê Tuấn Uy</w:t>
            </w:r>
          </w:p>
        </w:tc>
      </w:tr>
      <w:tr w:rsidR="003321C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iên quan đến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thanh toán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1CF" w:rsidRDefault="009359F3">
            <w:pPr>
              <w:spacing w:after="0" w:line="276" w:lineRule="auto"/>
              <w:ind w:leftChars="100" w:left="2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Thái Đình Khả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</w:p>
        </w:tc>
      </w:tr>
    </w:tbl>
    <w:p w:rsidR="003321CF" w:rsidRDefault="003321CF">
      <w:pPr>
        <w:rPr>
          <w:rFonts w:ascii="Times New Roman" w:eastAsia="Times New Roman" w:hAnsi="Times New Roman" w:cs="Times New Roman"/>
        </w:rPr>
      </w:pPr>
    </w:p>
    <w:sectPr w:rsidR="003321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C1B" w:rsidRDefault="005E4C1B">
      <w:pPr>
        <w:spacing w:line="240" w:lineRule="auto"/>
      </w:pPr>
      <w:r>
        <w:separator/>
      </w:r>
    </w:p>
  </w:endnote>
  <w:endnote w:type="continuationSeparator" w:id="0">
    <w:p w:rsidR="005E4C1B" w:rsidRDefault="005E4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C1B" w:rsidRDefault="005E4C1B">
      <w:pPr>
        <w:spacing w:after="0"/>
      </w:pPr>
      <w:r>
        <w:separator/>
      </w:r>
    </w:p>
  </w:footnote>
  <w:footnote w:type="continuationSeparator" w:id="0">
    <w:p w:rsidR="005E4C1B" w:rsidRDefault="005E4C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2D2"/>
    <w:rsid w:val="003321CF"/>
    <w:rsid w:val="005E4C1B"/>
    <w:rsid w:val="009359F3"/>
    <w:rsid w:val="00AC295E"/>
    <w:rsid w:val="00D2170D"/>
    <w:rsid w:val="00DD0D4F"/>
    <w:rsid w:val="00EA73F3"/>
    <w:rsid w:val="00ED02D2"/>
    <w:rsid w:val="00EE01DA"/>
    <w:rsid w:val="692E5CA3"/>
    <w:rsid w:val="7B0A4399"/>
    <w:rsid w:val="7C62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BDA"/>
  <w15:docId w15:val="{906B12B1-816D-4AE7-8052-B244B42B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1"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>Grizli777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Truong</dc:creator>
  <cp:lastModifiedBy>arch</cp:lastModifiedBy>
  <cp:revision>5</cp:revision>
  <dcterms:created xsi:type="dcterms:W3CDTF">2021-04-07T13:39:00Z</dcterms:created>
  <dcterms:modified xsi:type="dcterms:W3CDTF">2021-11-17T05:07:00Z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6868DC15B6094DCF91F77220F64D37DD</vt:lpwstr>
  </property>
</Properties>
</file>