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20F2" w14:textId="1D9D2EF3" w:rsidR="00ED02D2" w:rsidRPr="00FE2794" w:rsidRDefault="001A1A29">
      <w:pPr>
        <w:jc w:val="center"/>
        <w:rPr>
          <w:rFonts w:ascii="Times New Roman" w:eastAsia="DengXian" w:hAnsi="Times New Roman" w:cs="Times New Roman" w:hint="eastAsia"/>
          <w:lang w:val="en-US" w:eastAsia="zh-CN"/>
        </w:rPr>
      </w:pPr>
      <w:r>
        <w:rPr>
          <w:rFonts w:ascii="Times New Roman" w:eastAsia="Times New Roman" w:hAnsi="Times New Roman" w:cs="Times New Roman"/>
          <w:b/>
        </w:rPr>
        <w:t xml:space="preserve">Biên bản họp nhóm tuần </w:t>
      </w:r>
      <w:r w:rsidR="00FE2794">
        <w:rPr>
          <w:rFonts w:ascii="Times New Roman" w:eastAsia="Times New Roman" w:hAnsi="Times New Roman" w:cs="Times New Roman"/>
          <w:b/>
          <w:lang w:val="en-US"/>
        </w:rPr>
        <w:t>4</w:t>
      </w:r>
    </w:p>
    <w:tbl>
      <w:tblPr>
        <w:tblStyle w:val="Style1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8"/>
        <w:gridCol w:w="3128"/>
        <w:gridCol w:w="1377"/>
        <w:gridCol w:w="1933"/>
      </w:tblGrid>
      <w:tr w:rsidR="00ED02D2" w14:paraId="112996AB" w14:textId="77777777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C88B" w14:textId="77777777"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5429" w14:textId="480017CD" w:rsidR="00ED02D2" w:rsidRPr="00EE01DA" w:rsidRDefault="00D2170D" w:rsidP="00E36B7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 xml:space="preserve">Buổi họp tuần </w:t>
            </w:r>
            <w:r w:rsidR="00611B4F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môn </w:t>
            </w:r>
            <w:r w:rsidR="00EE01DA">
              <w:rPr>
                <w:rFonts w:ascii="Times New Roman" w:eastAsia="Times New Roman" w:hAnsi="Times New Roman" w:cs="Times New Roman"/>
                <w:lang w:val="en-US"/>
              </w:rPr>
              <w:t>Công nghệ phần mềm</w:t>
            </w:r>
          </w:p>
        </w:tc>
      </w:tr>
      <w:tr w:rsidR="00ED02D2" w14:paraId="15766989" w14:textId="77777777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D5A6" w14:textId="77777777"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họp: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1E545" w14:textId="20E9962E" w:rsidR="00ED02D2" w:rsidRDefault="00EE01DA" w:rsidP="00E36B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11B4F">
              <w:rPr>
                <w:rFonts w:ascii="Times New Roman" w:eastAsia="Times New Roman" w:hAnsi="Times New Roman" w:cs="Times New Roman"/>
                <w:lang w:val="en-US"/>
              </w:rPr>
              <w:t>23</w:t>
            </w:r>
            <w:r w:rsidR="00D2170D">
              <w:rPr>
                <w:rFonts w:ascii="Times New Roman" w:eastAsia="Times New Roman" w:hAnsi="Times New Roman" w:cs="Times New Roman"/>
              </w:rPr>
              <w:t>/</w:t>
            </w:r>
            <w:r w:rsidR="00611B4F">
              <w:rPr>
                <w:rFonts w:ascii="Times New Roman" w:eastAsia="Times New Roman" w:hAnsi="Times New Roman" w:cs="Times New Roman"/>
                <w:lang w:val="en-US"/>
              </w:rPr>
              <w:t>10</w:t>
            </w:r>
            <w:r w:rsidR="00D2170D">
              <w:rPr>
                <w:rFonts w:ascii="Times New Roman" w:eastAsia="Times New Roman" w:hAnsi="Times New Roman" w:cs="Times New Roman"/>
              </w:rPr>
              <w:t>/2021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691A" w14:textId="77777777"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gian: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DC68A" w14:textId="762EE833" w:rsidR="00ED02D2" w:rsidRDefault="00611B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  <w:r w:rsidR="00D2170D">
              <w:rPr>
                <w:rFonts w:ascii="Times New Roman" w:eastAsia="Times New Roman" w:hAnsi="Times New Roman" w:cs="Times New Roman"/>
              </w:rPr>
              <w:t>h - 21h</w:t>
            </w:r>
          </w:p>
        </w:tc>
      </w:tr>
      <w:tr w:rsidR="00ED02D2" w14:paraId="12670FE2" w14:textId="77777777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B7898" w14:textId="77777777"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Mục đích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E5888" w14:textId="063AE726" w:rsidR="00ED02D2" w:rsidRPr="00E36B7F" w:rsidRDefault="00EE01DA" w:rsidP="00E36B7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Cuộc họp </w:t>
            </w:r>
            <w:r w:rsidR="00E36B7F">
              <w:rPr>
                <w:rFonts w:ascii="Times New Roman" w:eastAsia="Times New Roman" w:hAnsi="Times New Roman" w:cs="Times New Roman"/>
                <w:lang w:val="en-US"/>
              </w:rPr>
              <w:t xml:space="preserve">thứ </w:t>
            </w:r>
            <w:r w:rsidR="00611B4F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 w:rsidR="00E36B7F">
              <w:rPr>
                <w:rFonts w:ascii="Times New Roman" w:eastAsia="Times New Roman" w:hAnsi="Times New Roman" w:cs="Times New Roman"/>
                <w:lang w:val="en-US"/>
              </w:rPr>
              <w:t xml:space="preserve">Review lại task </w:t>
            </w:r>
            <w:r w:rsidR="00611B4F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="00E36B7F">
              <w:rPr>
                <w:rFonts w:ascii="Times New Roman" w:eastAsia="Times New Roman" w:hAnsi="Times New Roman" w:cs="Times New Roman"/>
                <w:lang w:val="en-US"/>
              </w:rPr>
              <w:t xml:space="preserve"> và giới thiệu tổng quan task </w:t>
            </w:r>
            <w:r w:rsidR="00611B4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ED02D2" w14:paraId="6E73941F" w14:textId="77777777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069A" w14:textId="77777777"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Người duy trì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0FF3" w14:textId="77777777" w:rsidR="00ED02D2" w:rsidRPr="00EE01DA" w:rsidRDefault="00E36B7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Huỳnh Đình Quang Khải</w:t>
            </w:r>
          </w:p>
        </w:tc>
      </w:tr>
    </w:tbl>
    <w:p w14:paraId="630667F7" w14:textId="77777777" w:rsidR="00ED02D2" w:rsidRDefault="00ED02D2">
      <w:pPr>
        <w:rPr>
          <w:rFonts w:ascii="Times New Roman" w:eastAsia="Times New Roman" w:hAnsi="Times New Roman" w:cs="Times New Roman"/>
        </w:rPr>
      </w:pPr>
    </w:p>
    <w:tbl>
      <w:tblPr>
        <w:tblStyle w:val="Style1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D02D2" w14:paraId="3705D05E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4E91" w14:textId="77777777" w:rsidR="00ED02D2" w:rsidRDefault="00D217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Thành viên tham gia.</w:t>
            </w:r>
          </w:p>
        </w:tc>
      </w:tr>
      <w:tr w:rsidR="00ED02D2" w14:paraId="0444996B" w14:textId="77777777" w:rsidTr="00EE01DA">
        <w:trPr>
          <w:trHeight w:val="52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768C2" w14:textId="77777777"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Lê Tuấn Uy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AC6AD" w14:textId="77777777"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1915865</w:t>
            </w:r>
          </w:p>
        </w:tc>
      </w:tr>
      <w:tr w:rsidR="00ED02D2" w14:paraId="153C393C" w14:textId="77777777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E44AF" w14:textId="77777777"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 Phương Điền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DCADC" w14:textId="77777777"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1913016</w:t>
            </w:r>
          </w:p>
        </w:tc>
      </w:tr>
      <w:tr w:rsidR="00ED02D2" w14:paraId="07467537" w14:textId="77777777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C6812" w14:textId="77777777"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Thái Đình Khả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159FF" w14:textId="77777777"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1913763</w:t>
            </w:r>
          </w:p>
        </w:tc>
      </w:tr>
      <w:tr w:rsidR="00ED02D2" w14:paraId="09FC5191" w14:textId="77777777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B6FD6" w14:textId="77777777"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Nguyễn Thành Đạt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E28B5" w14:textId="77777777"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2012398</w:t>
            </w:r>
          </w:p>
        </w:tc>
      </w:tr>
      <w:tr w:rsidR="00ED02D2" w14:paraId="7B8DB198" w14:textId="77777777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1E8CA" w14:textId="77777777"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</w:rPr>
              <w:t>Huỳnh Đình Quang Khải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C614E" w14:textId="77777777"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1812612</w:t>
            </w:r>
          </w:p>
        </w:tc>
      </w:tr>
      <w:tr w:rsidR="00ED02D2" w14:paraId="13CFCCD4" w14:textId="77777777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30045" w14:textId="77777777"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Nguyễn Ngọc Hanh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E07D8" w14:textId="77777777"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1610851</w:t>
            </w:r>
          </w:p>
        </w:tc>
      </w:tr>
    </w:tbl>
    <w:p w14:paraId="25F18F19" w14:textId="77777777" w:rsidR="00ED02D2" w:rsidRDefault="00ED02D2">
      <w:pPr>
        <w:rPr>
          <w:rFonts w:ascii="Times New Roman" w:eastAsia="Times New Roman" w:hAnsi="Times New Roman" w:cs="Times New Roman"/>
        </w:rPr>
      </w:pPr>
    </w:p>
    <w:tbl>
      <w:tblPr>
        <w:tblStyle w:val="Style1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ED02D2" w14:paraId="375761AD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B80C2" w14:textId="77777777" w:rsidR="00ED02D2" w:rsidRDefault="00D217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Nội dung cuộc họp.</w:t>
            </w:r>
          </w:p>
        </w:tc>
      </w:tr>
      <w:tr w:rsidR="00ED02D2" w14:paraId="0ED0A900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0377" w14:textId="64F372CF" w:rsidR="00ED02D2" w:rsidRDefault="00E36B7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Review đánh giá lại quá trình làm việc và kết quả task </w:t>
            </w:r>
            <w:r w:rsidR="00611B4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CF37C6" w14:paraId="18B0DD6F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2463" w14:textId="77777777" w:rsidR="00CF37C6" w:rsidRDefault="00CF37C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Tham khảo framework dự tính cho tương lai</w:t>
            </w:r>
          </w:p>
        </w:tc>
      </w:tr>
      <w:tr w:rsidR="00ED02D2" w14:paraId="27F3B618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9B5A" w14:textId="33806FCB" w:rsidR="00ED02D2" w:rsidRDefault="00611B4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11B4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Nhóm tạo một kho lưu trữ trực tuyến (github, bitbucket, v.v.)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cho task 4.1</w:t>
            </w:r>
          </w:p>
        </w:tc>
      </w:tr>
      <w:tr w:rsidR="00ED02D2" w14:paraId="76581446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8DDC" w14:textId="22251189" w:rsidR="00ED02D2" w:rsidRDefault="00611B4F" w:rsidP="00EE01D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11B4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</w:t>
            </w:r>
            <w:r w:rsidR="000557D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hảo luận t</w:t>
            </w:r>
            <w:r w:rsidRPr="00611B4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hêm tài liệu, vật liệu và thư mục cho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611B4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Requirement, System modelling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và</w:t>
            </w:r>
            <w:r w:rsidRPr="00611B4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Architectural design</w:t>
            </w:r>
            <w:r w:rsidR="000557D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cho task 4.2</w:t>
            </w:r>
          </w:p>
        </w:tc>
      </w:tr>
      <w:tr w:rsidR="000557D2" w14:paraId="4D214411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83620" w14:textId="2E42E142" w:rsidR="000557D2" w:rsidRPr="00611B4F" w:rsidRDefault="000557D2" w:rsidP="00EE01D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Thảo luận vẽ wireframe cho toàn bộ hệ thống</w:t>
            </w:r>
          </w:p>
        </w:tc>
      </w:tr>
      <w:tr w:rsidR="00ED02D2" w14:paraId="4C527F2B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BC17" w14:textId="552A11CA" w:rsidR="00543090" w:rsidRPr="00CF37C6" w:rsidRDefault="000557D2" w:rsidP="00CF37C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Tìm hiểu và thảo luận t</w:t>
            </w:r>
            <w:r w:rsidRPr="000557D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riển khai Minimum Viable Product (MVP)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cho task 4.3</w:t>
            </w:r>
          </w:p>
        </w:tc>
      </w:tr>
      <w:tr w:rsidR="00CF37C6" w14:paraId="647ACEA6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57309" w14:textId="77777777" w:rsidR="00CF37C6" w:rsidRDefault="00CF37C6" w:rsidP="00CF37C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Phân chia công việc</w:t>
            </w:r>
          </w:p>
        </w:tc>
      </w:tr>
    </w:tbl>
    <w:p w14:paraId="5656A0DA" w14:textId="77777777" w:rsidR="00ED02D2" w:rsidRDefault="00ED02D2">
      <w:pPr>
        <w:rPr>
          <w:rFonts w:ascii="Times New Roman" w:eastAsia="Times New Roman" w:hAnsi="Times New Roman" w:cs="Times New Roman"/>
        </w:rPr>
      </w:pPr>
    </w:p>
    <w:p w14:paraId="5465B046" w14:textId="77777777" w:rsidR="00ED02D2" w:rsidRDefault="00D2170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Phân chia công việc</w:t>
      </w:r>
      <w:r w:rsidR="003716D0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dự kiến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D02D2" w14:paraId="463A7B31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8488B" w14:textId="77777777" w:rsidR="00ED02D2" w:rsidRPr="003716D0" w:rsidRDefault="003716D0">
            <w:pPr>
              <w:spacing w:after="0" w:line="240" w:lineRule="auto"/>
              <w:ind w:left="360"/>
              <w:jc w:val="center"/>
              <w:rPr>
                <w:rFonts w:ascii="Times New Roman" w:eastAsia="DengXian" w:hAnsi="Times New Roman" w:cs="Times New Roman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Task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3D18B" w14:textId="77777777" w:rsidR="00ED02D2" w:rsidRDefault="00D2170D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Người thực hiện:</w:t>
            </w:r>
          </w:p>
        </w:tc>
      </w:tr>
      <w:tr w:rsidR="00ED02D2" w14:paraId="14E3D09D" w14:textId="77777777" w:rsidTr="00EE01D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4DB65" w14:textId="496F0B53" w:rsidR="00ED02D2" w:rsidRPr="00A35B0E" w:rsidRDefault="00A35B0E" w:rsidP="00EE01DA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Task </w:t>
            </w:r>
            <w:r w:rsidR="000557D2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.1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D0D4C" w14:textId="36859B2A" w:rsidR="00ED02D2" w:rsidRDefault="00A35B0E" w:rsidP="00FE2794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Nguyễn Thành Đạt</w:t>
            </w:r>
            <w:r w:rsidR="00EE01D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  <w:tr w:rsidR="00ED02D2" w14:paraId="5A69AD73" w14:textId="77777777" w:rsidTr="00EE01D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6CCC3" w14:textId="0AE07CF6" w:rsidR="00ED02D2" w:rsidRPr="00A35B0E" w:rsidRDefault="00A35B0E" w:rsidP="00EE01DA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Task </w:t>
            </w:r>
            <w:r w:rsidR="000557D2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.2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A1162" w14:textId="5E7444CA" w:rsidR="00ED02D2" w:rsidRPr="00EE01DA" w:rsidRDefault="00FE2794" w:rsidP="00A35B0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Nguyễn Thành Đạt</w:t>
            </w:r>
            <w:r w:rsidR="00EE01DA">
              <w:rPr>
                <w:rFonts w:ascii="Times New Roman" w:eastAsia="Times New Roman" w:hAnsi="Times New Roman" w:cs="Times New Roman"/>
                <w:lang w:val="en-US"/>
              </w:rPr>
              <w:t>, Hà Phương Điền</w:t>
            </w:r>
          </w:p>
        </w:tc>
      </w:tr>
      <w:tr w:rsidR="00ED02D2" w14:paraId="0E9477EA" w14:textId="77777777" w:rsidTr="00EE01D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0053F" w14:textId="57CFA4E8" w:rsidR="00ED02D2" w:rsidRPr="00A35B0E" w:rsidRDefault="00A35B0E" w:rsidP="00EE01DA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Task </w:t>
            </w:r>
            <w:r w:rsidR="000557D2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.3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60E05" w14:textId="4F06FEE9" w:rsidR="00EE01DA" w:rsidRPr="00EE01DA" w:rsidRDefault="00EE01DA" w:rsidP="0041177A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Lê Tuấn Uy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A35B0E">
              <w:rPr>
                <w:rFonts w:ascii="Times New Roman" w:eastAsia="Times New Roman" w:hAnsi="Times New Roman" w:cs="Times New Roman"/>
                <w:lang w:val="en-US"/>
              </w:rPr>
              <w:t>Huỳnh Đình Quang Khải</w:t>
            </w:r>
            <w:r w:rsidR="00FE2794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FE2794">
              <w:rPr>
                <w:rFonts w:ascii="Times New Roman" w:eastAsia="Times New Roman" w:hAnsi="Times New Roman" w:cs="Times New Roman"/>
                <w:lang w:val="en-US"/>
              </w:rPr>
              <w:t>Nguyễn Ngọc Hanh</w:t>
            </w:r>
            <w:r w:rsidR="00FE2794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FE2794"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Thái Đình Khả</w:t>
            </w:r>
          </w:p>
        </w:tc>
      </w:tr>
    </w:tbl>
    <w:p w14:paraId="70C8F1EB" w14:textId="77777777" w:rsidR="00ED02D2" w:rsidRDefault="00ED02D2">
      <w:pPr>
        <w:rPr>
          <w:rFonts w:ascii="Times New Roman" w:eastAsia="Times New Roman" w:hAnsi="Times New Roman" w:cs="Times New Roman"/>
        </w:rPr>
      </w:pPr>
    </w:p>
    <w:sectPr w:rsidR="00ED02D2" w:rsidSect="00ED02D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BE16" w14:textId="77777777" w:rsidR="00FC74FC" w:rsidRDefault="00FC74FC">
      <w:pPr>
        <w:spacing w:line="240" w:lineRule="auto"/>
      </w:pPr>
      <w:r>
        <w:separator/>
      </w:r>
    </w:p>
  </w:endnote>
  <w:endnote w:type="continuationSeparator" w:id="0">
    <w:p w14:paraId="055F4434" w14:textId="77777777" w:rsidR="00FC74FC" w:rsidRDefault="00FC7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4E69" w14:textId="77777777" w:rsidR="00FC74FC" w:rsidRDefault="00FC74FC">
      <w:pPr>
        <w:spacing w:after="0"/>
      </w:pPr>
      <w:r>
        <w:separator/>
      </w:r>
    </w:p>
  </w:footnote>
  <w:footnote w:type="continuationSeparator" w:id="0">
    <w:p w14:paraId="7A3AF014" w14:textId="77777777" w:rsidR="00FC74FC" w:rsidRDefault="00FC74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2D2"/>
    <w:rsid w:val="000557D2"/>
    <w:rsid w:val="00080768"/>
    <w:rsid w:val="00157F9A"/>
    <w:rsid w:val="00163B71"/>
    <w:rsid w:val="001A1A29"/>
    <w:rsid w:val="003233C2"/>
    <w:rsid w:val="003716D0"/>
    <w:rsid w:val="0041177A"/>
    <w:rsid w:val="00543090"/>
    <w:rsid w:val="00611B4F"/>
    <w:rsid w:val="00972FE3"/>
    <w:rsid w:val="009819E0"/>
    <w:rsid w:val="009873D0"/>
    <w:rsid w:val="00A35B0E"/>
    <w:rsid w:val="00AA304B"/>
    <w:rsid w:val="00CF37C6"/>
    <w:rsid w:val="00D2170D"/>
    <w:rsid w:val="00E36B7F"/>
    <w:rsid w:val="00ED02D2"/>
    <w:rsid w:val="00EE01DA"/>
    <w:rsid w:val="00FC74FC"/>
    <w:rsid w:val="00FE2794"/>
    <w:rsid w:val="00FE2AA0"/>
    <w:rsid w:val="7C624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AC37"/>
  <w15:docId w15:val="{28C4581E-DC26-4233-A801-B7D3AFD6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2D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rsid w:val="00ED02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D0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D0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ED02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D02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D0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rsid w:val="00ED02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D0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rsid w:val="00ED02D2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ED02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02D2"/>
    <w:pPr>
      <w:ind w:left="720"/>
      <w:contextualSpacing/>
    </w:pPr>
  </w:style>
  <w:style w:type="table" w:customStyle="1" w:styleId="Style15">
    <w:name w:val="_Style 15"/>
    <w:basedOn w:val="TableNormal1"/>
    <w:rsid w:val="00ED02D2"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1"/>
    <w:rsid w:val="00ED02D2"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1"/>
    <w:rsid w:val="00ED02D2"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1"/>
    <w:rsid w:val="00ED02D2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etJpLzvDLIHCx0xzmuG+CJz9hA==">AMUW2mU57i8az+soiS9ORuDeZVFrH0QRQNXTiXQ1cBKDbRjJSVgpZKhNbMRGwaxf0cv928AcB3xtHg1pFW2zqCvS2mvtld4tjIV/6Q5KLI84zKGIv9IuyxQKy425OiLQtSEAsDcIbWbo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Truong</dc:creator>
  <cp:lastModifiedBy>Điền Hà Phương</cp:lastModifiedBy>
  <cp:revision>13</cp:revision>
  <dcterms:created xsi:type="dcterms:W3CDTF">2021-04-07T13:39:00Z</dcterms:created>
  <dcterms:modified xsi:type="dcterms:W3CDTF">2021-10-24T13:24:00Z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6868DC15B6094DCF91F77220F64D37DD</vt:lpwstr>
  </property>
</Properties>
</file>