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D2" w:rsidRPr="00EE01DA" w:rsidRDefault="00D2170D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Biên bản họp nhóm tuần </w:t>
      </w:r>
      <w:r w:rsidR="00EE01DA">
        <w:rPr>
          <w:rFonts w:ascii="Times New Roman" w:eastAsia="Times New Roman" w:hAnsi="Times New Roman" w:cs="Times New Roman"/>
          <w:b/>
          <w:lang w:val="en-US"/>
        </w:rPr>
        <w:t>1</w:t>
      </w:r>
    </w:p>
    <w:tbl>
      <w:tblPr>
        <w:tblStyle w:val="Style1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78"/>
        <w:gridCol w:w="3128"/>
        <w:gridCol w:w="1377"/>
        <w:gridCol w:w="1933"/>
      </w:tblGrid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Pr="00EE01DA" w:rsidRDefault="00D2170D" w:rsidP="00EE01D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Buổi họp tuần </w:t>
            </w:r>
            <w:r w:rsidR="00EE01D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môn </w:t>
            </w:r>
            <w:r w:rsidR="00EE01DA">
              <w:rPr>
                <w:rFonts w:ascii="Times New Roman" w:eastAsia="Times New Roman" w:hAnsi="Times New Roman" w:cs="Times New Roman"/>
                <w:lang w:val="en-US"/>
              </w:rPr>
              <w:t>Công nghệ phần mềm</w:t>
            </w:r>
          </w:p>
        </w:tc>
      </w:tr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họp: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EE01DA" w:rsidP="00EE01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 w:rsidR="00D2170D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="00D2170D">
              <w:rPr>
                <w:rFonts w:ascii="Times New Roman" w:eastAsia="Times New Roman" w:hAnsi="Times New Roman" w:cs="Times New Roman"/>
              </w:rPr>
              <w:t>/2021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gian: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 - 21h</w:t>
            </w:r>
          </w:p>
        </w:tc>
      </w:tr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đích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Pr="00EE01DA" w:rsidRDefault="00EE01D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Cuộc họp đầu tiên. </w:t>
            </w:r>
            <w:r w:rsidR="00D2170D">
              <w:rPr>
                <w:rFonts w:ascii="Times New Roman" w:eastAsia="Times New Roman" w:hAnsi="Times New Roman" w:cs="Times New Roman"/>
              </w:rPr>
              <w:t>Thảo luận về các functional requirement và non-functional requirement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 Use-case diagram</w:t>
            </w:r>
            <w:r w:rsidR="00D2170D">
              <w:rPr>
                <w:rFonts w:ascii="Times New Roman" w:eastAsia="Times New Roman" w:hAnsi="Times New Roman" w:cs="Times New Roman"/>
              </w:rPr>
              <w:t xml:space="preserve"> của phần mềm</w:t>
            </w:r>
          </w:p>
        </w:tc>
      </w:tr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duy trì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Pr="00EE01DA" w:rsidRDefault="00EE01D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Lê Tuấn Uy</w:t>
            </w:r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tbl>
      <w:tblPr>
        <w:tblStyle w:val="Style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ED02D2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Thành viên tham gia.</w:t>
            </w:r>
          </w:p>
        </w:tc>
      </w:tr>
      <w:tr w:rsidR="00ED02D2" w:rsidTr="00EE01DA">
        <w:trPr>
          <w:trHeight w:val="5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 Tuấn Uy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1915865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 Phương Điền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1913016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1913763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Thành Đạt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2012398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</w:rPr>
              <w:t>Huỳnh Đình Quang Khải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1812612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Ngọc Hanh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1610851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 Huỳnh Hữu Tín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1713505</w:t>
            </w:r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tbl>
      <w:tblPr>
        <w:tblStyle w:val="Style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16"/>
      </w:tblGrid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Nội dung cuộc họp.</w:t>
            </w:r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2D2" w:rsidRDefault="00D2170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Làm quen các thành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viên trong nhóm</w:t>
            </w:r>
            <w:bookmarkStart w:id="1" w:name="_GoBack"/>
            <w:bookmarkEnd w:id="1"/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Nhóm thảo luận và xác định các functional requirements của dự án. </w:t>
            </w:r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 w:rsidP="00EE01D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Nhóm thảo luận và xác định các non-functional requirements của dự án.</w:t>
            </w:r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Nhóm xác định các chức năng cơ bản cần được thực hiện trong tương lai. Bao gồm các chức năng:</w:t>
            </w:r>
          </w:p>
          <w:p w:rsidR="00ED02D2" w:rsidRDefault="00D2170D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Phần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nhánh chức năng liên quan đến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đặt hàng</w:t>
            </w:r>
          </w:p>
          <w:p w:rsidR="00ED02D2" w:rsidRDefault="00D2170D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Phần nhánh chức năng liên quan đến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thanh toán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ED02D2" w:rsidRDefault="00D2170D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Phần nhánh chức năng liên quan đến việc quản lí hệ thống.</w:t>
            </w:r>
          </w:p>
          <w:p w:rsidR="00ED02D2" w:rsidRDefault="00ED02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p w:rsidR="00ED02D2" w:rsidRDefault="00D2170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Phân chia công việc.</w:t>
      </w: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ED02D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năng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Người thực hiện:</w:t>
            </w:r>
          </w:p>
        </w:tc>
      </w:tr>
      <w:tr w:rsidR="00ED02D2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Default="00EE01DA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Vẽ lược đồ Use-case (Use-case Diagram)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DA" w:rsidRDefault="00EE01DA" w:rsidP="00EE01D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Hà Phương Điền, Thái Đình Khả</w:t>
            </w:r>
          </w:p>
          <w:p w:rsidR="00ED02D2" w:rsidRDefault="00ED02D2" w:rsidP="00EE01D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D02D2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Default="00EE01DA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Phân tích chi tiết một chức năng của hệ thống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EE01DA" w:rsidP="00EE01D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Huỳnh Đình Quang Khải, Nguyễn Ngọc Hanh, Hà Phương Điền, Mai Huỳnh Hữu Tín</w:t>
            </w:r>
          </w:p>
        </w:tc>
      </w:tr>
      <w:tr w:rsidR="00ED02D2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Default="00EE01DA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Phân tích hệ thống. Liệt kê yêu cầu chức năng, yêu cầu phi chức năng của hệ thống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DA" w:rsidRPr="00EE01DA" w:rsidRDefault="00EE01DA" w:rsidP="00EE01D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Lê Tuấn Uy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Nguyễn Thành Đạt</w:t>
            </w:r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sectPr w:rsidR="00ED02D2" w:rsidSect="00ED02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70D" w:rsidRDefault="00D2170D">
      <w:pPr>
        <w:spacing w:line="240" w:lineRule="auto"/>
      </w:pPr>
      <w:r>
        <w:separator/>
      </w:r>
    </w:p>
  </w:endnote>
  <w:endnote w:type="continuationSeparator" w:id="1">
    <w:p w:rsidR="00D2170D" w:rsidRDefault="00D21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70D" w:rsidRDefault="00D2170D">
      <w:pPr>
        <w:spacing w:after="0"/>
      </w:pPr>
      <w:r>
        <w:separator/>
      </w:r>
    </w:p>
  </w:footnote>
  <w:footnote w:type="continuationSeparator" w:id="1">
    <w:p w:rsidR="00D2170D" w:rsidRDefault="00D2170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02D2"/>
    <w:rsid w:val="00D2170D"/>
    <w:rsid w:val="00ED02D2"/>
    <w:rsid w:val="00EE01DA"/>
    <w:rsid w:val="7C624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02D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rsid w:val="00ED02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D0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D0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ED02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D02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D0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sid w:val="00ED02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D0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rsid w:val="00ED02D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ED02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02D2"/>
    <w:pPr>
      <w:ind w:left="720"/>
      <w:contextualSpacing/>
    </w:pPr>
  </w:style>
  <w:style w:type="table" w:customStyle="1" w:styleId="Style15">
    <w:name w:val="_Style 15"/>
    <w:basedOn w:val="TableNormal1"/>
    <w:rsid w:val="00ED02D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rsid w:val="00ED02D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rsid w:val="00ED02D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rsid w:val="00ED02D2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tJpLzvDLIHCx0xzmuG+CJz9hA==">AMUW2mU57i8az+soiS9ORuDeZVFrH0QRQNXTiXQ1cBKDbRjJSVgpZKhNbMRGwaxf0cv928AcB3xtHg1pFW2zqCvS2mvtld4tjIV/6Q5KLI84zKGIv9IuyxQKy425OiLQtSEAsDcIbWbo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1102</Characters>
  <Application>Microsoft Office Word</Application>
  <DocSecurity>0</DocSecurity>
  <Lines>9</Lines>
  <Paragraphs>2</Paragraphs>
  <ScaleCrop>false</ScaleCrop>
  <Company>Grizli777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Truong</dc:creator>
  <cp:lastModifiedBy>Maisie</cp:lastModifiedBy>
  <cp:revision>2</cp:revision>
  <dcterms:created xsi:type="dcterms:W3CDTF">2021-04-07T13:39:00Z</dcterms:created>
  <dcterms:modified xsi:type="dcterms:W3CDTF">2021-09-22T12:28:00Z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6868DC15B6094DCF91F77220F64D37DD</vt:lpwstr>
  </property>
</Properties>
</file>